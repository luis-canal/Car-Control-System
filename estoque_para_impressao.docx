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Estoque de Veículos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4365"/>
          </w:tcPr>
          <w:p>
            <w:pPr>
              <w:spacing w:line="320" w:lineRule="exact"/>
            </w:pPr>
            <w:r>
              <w:t>Modelo</w:t>
            </w:r>
          </w:p>
        </w:tc>
        <w:tc>
          <w:tcPr>
            <w:tcW w:type="dxa" w:w="1417"/>
          </w:tcPr>
          <w:p>
            <w:pPr>
              <w:spacing w:line="320" w:lineRule="exact"/>
            </w:pPr>
            <w:r>
              <w:t>Ano</w:t>
            </w:r>
          </w:p>
        </w:tc>
        <w:tc>
          <w:tcPr>
            <w:tcW w:type="dxa" w:w="2154"/>
          </w:tcPr>
          <w:p>
            <w:pPr>
              <w:spacing w:line="320" w:lineRule="exact"/>
            </w:pPr>
            <w:r>
              <w:t>Preço (R$)</w:t>
            </w:r>
          </w:p>
        </w:tc>
        <w:tc>
          <w:tcPr>
            <w:tcW w:type="dxa" w:w="170"/>
          </w:tcPr>
          <w:p>
            <w:pPr>
              <w:spacing w:line="320" w:lineRule="exact"/>
            </w:pPr>
            <w:r>
              <w:t>Fotos</w:t>
            </w:r>
          </w:p>
        </w:tc>
        <w:tc>
          <w:tcPr>
            <w:tcW w:type="dxa" w:w="170"/>
          </w:tcPr>
          <w:p>
            <w:pPr>
              <w:spacing w:line="320" w:lineRule="exact"/>
            </w:pPr>
            <w:r>
              <w:t>Site</w:t>
            </w:r>
          </w:p>
        </w:tc>
        <w:tc>
          <w:tcPr>
            <w:tcW w:type="dxa" w:w="170"/>
          </w:tcPr>
          <w:p>
            <w:pPr>
              <w:spacing w:line="320" w:lineRule="exact"/>
            </w:pPr>
            <w:r>
              <w:t>Stories</w:t>
            </w:r>
          </w:p>
        </w:tc>
      </w:tr>
      <w:tr>
        <w:tc>
          <w:tcPr>
            <w:tcW w:type="dxa" w:w="1440"/>
          </w:tcPr>
          <w:p>
            <w:pPr>
              <w:spacing w:line="400" w:lineRule="exact"/>
            </w:pPr>
            <w:r>
              <w:t>COMPASS Limited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>
              <w:t>2019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>
              <w:t>R$ 120.000,00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</w:tr>
      <w:tr>
        <w:tc>
          <w:tcPr>
            <w:tcW w:type="dxa" w:w="1440"/>
          </w:tcPr>
          <w:p>
            <w:pPr>
              <w:spacing w:line="400" w:lineRule="exact"/>
            </w:pPr>
            <w:r>
              <w:t>VOYAGE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>
              <w:t>2022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>
              <w:t>R$ 58.000,00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</w:tr>
      <w:tr>
        <w:tc>
          <w:tcPr>
            <w:tcW w:type="dxa" w:w="1440"/>
          </w:tcPr>
          <w:p>
            <w:pPr>
              <w:spacing w:line="400" w:lineRule="exact"/>
            </w:pPr>
            <w:r>
              <w:t>Fiat TORO Diesel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>
              <w:t>2021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>
              <w:t>R$ 105.000,00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</w:tr>
      <w:tr>
        <w:tc>
          <w:tcPr>
            <w:tcW w:type="dxa" w:w="1440"/>
          </w:tcPr>
          <w:p>
            <w:pPr>
              <w:spacing w:line="400" w:lineRule="exact"/>
            </w:pPr>
            <w:r>
              <w:t>TRACKER 1.4 Turbo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>
              <w:t>2018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>
              <w:t>R$ 83.000,00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</w:tr>
      <w:tr>
        <w:tc>
          <w:tcPr>
            <w:tcW w:type="dxa" w:w="1440"/>
          </w:tcPr>
          <w:p>
            <w:pPr>
              <w:spacing w:line="400" w:lineRule="exact"/>
            </w:pPr>
            <w:r>
              <w:t>KA 1.0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>
              <w:t>2013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>
              <w:t>R$ 28.000,00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</w:tr>
      <w:tr>
        <w:tc>
          <w:tcPr>
            <w:tcW w:type="dxa" w:w="1440"/>
          </w:tcPr>
          <w:p>
            <w:pPr>
              <w:spacing w:line="400" w:lineRule="exact"/>
            </w:pPr>
            <w:r>
              <w:t>GOL Special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>
              <w:t>2014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>
              <w:t>R$ 14.000,00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</w:tr>
      <w:tr>
        <w:tc>
          <w:tcPr>
            <w:tcW w:type="dxa" w:w="1440"/>
          </w:tcPr>
          <w:p>
            <w:pPr>
              <w:spacing w:line="400" w:lineRule="exact"/>
            </w:pPr>
            <w:r>
              <w:t>PALIO Fire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>
              <w:t>2015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>
              <w:t>R$ 33.000,00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</w:tr>
      <w:tr>
        <w:tc>
          <w:tcPr>
            <w:tcW w:type="dxa" w:w="1440"/>
          </w:tcPr>
          <w:p>
            <w:pPr>
              <w:spacing w:line="400" w:lineRule="exact"/>
            </w:pPr>
            <w:r>
              <w:t>GOLF 1.4 Tsi Highline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>
              <w:t>2014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>
              <w:t>R$ 83.000,00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</w:tr>
      <w:tr>
        <w:tc>
          <w:tcPr>
            <w:tcW w:type="dxa" w:w="1440"/>
          </w:tcPr>
          <w:p>
            <w:pPr>
              <w:spacing w:line="400" w:lineRule="exact"/>
            </w:pPr>
            <w:r>
              <w:t>HILUX Srv 4x4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>
              <w:t>2017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>
              <w:t>R$ 170.000,00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</w:tr>
      <w:tr>
        <w:tc>
          <w:tcPr>
            <w:tcW w:type="dxa" w:w="1440"/>
          </w:tcPr>
          <w:p>
            <w:pPr>
              <w:spacing w:line="400" w:lineRule="exact"/>
            </w:pPr>
            <w:r>
              <w:t>STRADA Trekking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>
              <w:t>2007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>
              <w:t>R$ 32.000,00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</w:tr>
      <w:tr>
        <w:tc>
          <w:tcPr>
            <w:tcW w:type="dxa" w:w="1440"/>
          </w:tcPr>
          <w:p>
            <w:pPr>
              <w:spacing w:line="400" w:lineRule="exact"/>
            </w:pPr>
            <w:r>
              <w:t>GOLF 1.6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>
              <w:t>2008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>
              <w:t>R$ 41.000,00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</w:tr>
      <w:tr>
        <w:tc>
          <w:tcPr>
            <w:tcW w:type="dxa" w:w="1440"/>
          </w:tcPr>
          <w:p>
            <w:pPr>
              <w:spacing w:line="400" w:lineRule="exact"/>
            </w:pPr>
            <w:r>
              <w:t>ONIX Ltz 1.0 Turbo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>
              <w:t>2020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>
              <w:t>R$ 67.000,00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</w:tr>
      <w:tr>
        <w:tc>
          <w:tcPr>
            <w:tcW w:type="dxa" w:w="1440"/>
          </w:tcPr>
          <w:p>
            <w:pPr>
              <w:spacing w:line="400" w:lineRule="exact"/>
            </w:pPr>
            <w:r>
              <w:t>CIVIC Lxs automático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>
              <w:t>2007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>
              <w:t>R$ 42.000,00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</w:tr>
      <w:tr>
        <w:tc>
          <w:tcPr>
            <w:tcW w:type="dxa" w:w="1440"/>
          </w:tcPr>
          <w:p>
            <w:pPr>
              <w:spacing w:line="400" w:lineRule="exact"/>
            </w:pPr>
            <w:r>
              <w:t>PEUGEOT 208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>
              <w:t>2014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>
              <w:t>R$ 43.500,00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</w:tr>
      <w:tr>
        <w:tc>
          <w:tcPr>
            <w:tcW w:type="dxa" w:w="1440"/>
          </w:tcPr>
          <w:p>
            <w:pPr>
              <w:spacing w:line="400" w:lineRule="exact"/>
            </w:pPr>
            <w:r>
              <w:t>AMAROK Highline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>
              <w:t>2011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>
              <w:t>R$ 73.000,00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</w:tr>
      <w:tr>
        <w:tc>
          <w:tcPr>
            <w:tcW w:type="dxa" w:w="1440"/>
          </w:tcPr>
          <w:p>
            <w:pPr>
              <w:spacing w:line="400" w:lineRule="exact"/>
            </w:pPr>
            <w:r>
              <w:t>PRISMA Joy 1.4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>
              <w:t>2007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>
              <w:t>R$ 23.000,00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</w:tr>
      <w:tr>
        <w:tc>
          <w:tcPr>
            <w:tcW w:type="dxa" w:w="1440"/>
          </w:tcPr>
          <w:p>
            <w:pPr>
              <w:spacing w:line="400" w:lineRule="exact"/>
            </w:pPr>
            <w:r>
              <w:t>ZX 10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>
              <w:t>2013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>
              <w:t>R$ 49.000,00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</w:tr>
      <w:tr>
        <w:tc>
          <w:tcPr>
            <w:tcW w:type="dxa" w:w="1440"/>
          </w:tcPr>
          <w:p>
            <w:pPr>
              <w:spacing w:line="400" w:lineRule="exact"/>
            </w:pPr>
            <w:r>
              <w:t>Kawasaki KX250X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>
              <w:t>2022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>
              <w:t>R$ 46.000,00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</w:tr>
      <w:tr>
        <w:tc>
          <w:tcPr>
            <w:tcW w:type="dxa" w:w="1440"/>
          </w:tcPr>
          <w:p>
            <w:pPr>
              <w:spacing w:line="400" w:lineRule="exact"/>
            </w:pPr>
            <w:r>
              <w:t>YZ 250 FX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>
              <w:t>2015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>
              <w:t>R$ 27.000,00</w:t>
            </w:r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  <w:tc>
          <w:tcPr>
            <w:tcW w:type="dxa" w:w="1440"/>
          </w:tcPr>
          <w:p>
            <w:pPr>
              <w:spacing w:line="400" w:lineRule="exact"/>
            </w:pPr>
            <w:r/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